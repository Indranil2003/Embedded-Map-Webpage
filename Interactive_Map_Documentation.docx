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E09B3" w14:textId="77777777" w:rsidR="00382E0E" w:rsidRPr="00DB075C" w:rsidRDefault="00000000">
      <w:pPr>
        <w:pStyle w:val="Title"/>
        <w:rPr>
          <w:b/>
          <w:bCs/>
          <w:color w:val="0D0D0D" w:themeColor="text1" w:themeTint="F2"/>
          <w:sz w:val="40"/>
          <w:szCs w:val="40"/>
        </w:rPr>
      </w:pPr>
      <w:r w:rsidRPr="00DB075C">
        <w:rPr>
          <w:rFonts w:ascii="Arial" w:hAnsi="Arial"/>
          <w:b/>
          <w:bCs/>
          <w:color w:val="0D0D0D" w:themeColor="text1" w:themeTint="F2"/>
          <w:sz w:val="40"/>
          <w:szCs w:val="40"/>
        </w:rPr>
        <w:t>Interactive Map with Custom Markers</w:t>
      </w:r>
    </w:p>
    <w:p w14:paraId="12F6F6E4" w14:textId="77777777" w:rsidR="00382E0E" w:rsidRPr="001945D8" w:rsidRDefault="00000000">
      <w:pPr>
        <w:pStyle w:val="Heading1"/>
        <w:rPr>
          <w:color w:val="0D0D0D" w:themeColor="text1" w:themeTint="F2"/>
        </w:rPr>
      </w:pPr>
      <w:r w:rsidRPr="001945D8">
        <w:rPr>
          <w:rFonts w:ascii="Arial" w:hAnsi="Arial"/>
          <w:color w:val="0D0D0D" w:themeColor="text1" w:themeTint="F2"/>
          <w:sz w:val="24"/>
        </w:rPr>
        <w:t>Introduction</w:t>
      </w:r>
    </w:p>
    <w:p w14:paraId="276A3AA8" w14:textId="77777777" w:rsidR="00382E0E" w:rsidRPr="001945D8" w:rsidRDefault="00000000">
      <w:pPr>
        <w:rPr>
          <w:color w:val="0D0D0D" w:themeColor="text1" w:themeTint="F2"/>
        </w:rPr>
      </w:pPr>
      <w:r w:rsidRPr="001945D8">
        <w:rPr>
          <w:rFonts w:ascii="Arial" w:hAnsi="Arial"/>
          <w:color w:val="0D0D0D" w:themeColor="text1" w:themeTint="F2"/>
          <w:sz w:val="24"/>
        </w:rPr>
        <w:t xml:space="preserve"> 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This web application allows users to interact with a map where they can click anywhere to add a custom marker. </w:t>
      </w:r>
      <w:r w:rsidRPr="001945D8">
        <w:rPr>
          <w:rFonts w:ascii="Arial" w:hAnsi="Arial"/>
          <w:color w:val="0D0D0D" w:themeColor="text1" w:themeTint="F2"/>
          <w:sz w:val="24"/>
        </w:rPr>
        <w:br/>
        <w:t>Each marker can hold a note, and users can remove markers by right-clicking on them. The application also features a button to clear all markers.</w:t>
      </w:r>
      <w:r w:rsidRPr="001945D8">
        <w:rPr>
          <w:rFonts w:ascii="Arial" w:hAnsi="Arial"/>
          <w:color w:val="0D0D0D" w:themeColor="text1" w:themeTint="F2"/>
          <w:sz w:val="24"/>
        </w:rPr>
        <w:br/>
      </w:r>
    </w:p>
    <w:p w14:paraId="315910DB" w14:textId="77777777" w:rsidR="00382E0E" w:rsidRPr="001945D8" w:rsidRDefault="00000000">
      <w:pPr>
        <w:pStyle w:val="Heading1"/>
        <w:rPr>
          <w:color w:val="0D0D0D" w:themeColor="text1" w:themeTint="F2"/>
        </w:rPr>
      </w:pPr>
      <w:r w:rsidRPr="001945D8">
        <w:rPr>
          <w:rFonts w:ascii="Arial" w:hAnsi="Arial"/>
          <w:color w:val="0D0D0D" w:themeColor="text1" w:themeTint="F2"/>
          <w:sz w:val="24"/>
        </w:rPr>
        <w:t>Application Functionality</w:t>
      </w:r>
    </w:p>
    <w:p w14:paraId="40E86286" w14:textId="77777777" w:rsidR="00382E0E" w:rsidRPr="001945D8" w:rsidRDefault="00000000">
      <w:pPr>
        <w:rPr>
          <w:color w:val="0D0D0D" w:themeColor="text1" w:themeTint="F2"/>
        </w:rPr>
      </w:pPr>
      <w:r w:rsidRPr="001945D8">
        <w:rPr>
          <w:rFonts w:ascii="Arial" w:hAnsi="Arial"/>
          <w:color w:val="0D0D0D" w:themeColor="text1" w:themeTint="F2"/>
          <w:sz w:val="24"/>
        </w:rPr>
        <w:t xml:space="preserve"> </w:t>
      </w:r>
      <w:r w:rsidRPr="001945D8">
        <w:rPr>
          <w:rFonts w:ascii="Arial" w:hAnsi="Arial"/>
          <w:color w:val="0D0D0D" w:themeColor="text1" w:themeTint="F2"/>
          <w:sz w:val="24"/>
        </w:rPr>
        <w:br/>
        <w:t>The application utilizes Leaflet.js to embed a dynamic map in the browser. It supports the following features:</w:t>
      </w:r>
      <w:r w:rsidRPr="001945D8">
        <w:rPr>
          <w:rFonts w:ascii="Arial" w:hAnsi="Arial"/>
          <w:color w:val="0D0D0D" w:themeColor="text1" w:themeTint="F2"/>
          <w:sz w:val="24"/>
        </w:rPr>
        <w:br/>
      </w:r>
      <w:r w:rsidRPr="001945D8">
        <w:rPr>
          <w:rFonts w:ascii="Arial" w:hAnsi="Arial"/>
          <w:color w:val="0D0D0D" w:themeColor="text1" w:themeTint="F2"/>
          <w:sz w:val="24"/>
        </w:rPr>
        <w:br/>
        <w:t>- Add markers to the map by clicking anywhere on it.</w:t>
      </w:r>
      <w:r w:rsidRPr="001945D8">
        <w:rPr>
          <w:rFonts w:ascii="Arial" w:hAnsi="Arial"/>
          <w:color w:val="0D0D0D" w:themeColor="text1" w:themeTint="F2"/>
          <w:sz w:val="24"/>
        </w:rPr>
        <w:br/>
        <w:t>- Right-click a marker to remove it from the map.</w:t>
      </w:r>
      <w:r w:rsidRPr="001945D8">
        <w:rPr>
          <w:rFonts w:ascii="Arial" w:hAnsi="Arial"/>
          <w:color w:val="0D0D0D" w:themeColor="text1" w:themeTint="F2"/>
          <w:sz w:val="24"/>
        </w:rPr>
        <w:br/>
        <w:t>- Each marker can hold a custom note, which is input by the user.</w:t>
      </w:r>
      <w:r w:rsidRPr="001945D8">
        <w:rPr>
          <w:rFonts w:ascii="Arial" w:hAnsi="Arial"/>
          <w:color w:val="0D0D0D" w:themeColor="text1" w:themeTint="F2"/>
          <w:sz w:val="24"/>
        </w:rPr>
        <w:br/>
        <w:t>- A reset button is available to clear all the markers on the map.</w:t>
      </w:r>
      <w:r w:rsidRPr="001945D8">
        <w:rPr>
          <w:rFonts w:ascii="Arial" w:hAnsi="Arial"/>
          <w:color w:val="0D0D0D" w:themeColor="text1" w:themeTint="F2"/>
          <w:sz w:val="24"/>
        </w:rPr>
        <w:br/>
      </w:r>
    </w:p>
    <w:p w14:paraId="2E1874AA" w14:textId="77777777" w:rsidR="00382E0E" w:rsidRPr="001945D8" w:rsidRDefault="00000000">
      <w:pPr>
        <w:pStyle w:val="Heading1"/>
        <w:rPr>
          <w:color w:val="0D0D0D" w:themeColor="text1" w:themeTint="F2"/>
        </w:rPr>
      </w:pPr>
      <w:r w:rsidRPr="001945D8">
        <w:rPr>
          <w:rFonts w:ascii="Arial" w:hAnsi="Arial"/>
          <w:color w:val="0D0D0D" w:themeColor="text1" w:themeTint="F2"/>
          <w:sz w:val="24"/>
        </w:rPr>
        <w:t>Usage Instructions</w:t>
      </w:r>
    </w:p>
    <w:p w14:paraId="7B406A42" w14:textId="77777777" w:rsidR="00382E0E" w:rsidRPr="001945D8" w:rsidRDefault="00000000">
      <w:pPr>
        <w:rPr>
          <w:color w:val="0D0D0D" w:themeColor="text1" w:themeTint="F2"/>
        </w:rPr>
      </w:pPr>
      <w:r w:rsidRPr="001945D8">
        <w:rPr>
          <w:rFonts w:ascii="Arial" w:hAnsi="Arial"/>
          <w:color w:val="0D0D0D" w:themeColor="text1" w:themeTint="F2"/>
          <w:sz w:val="24"/>
        </w:rPr>
        <w:t xml:space="preserve"> </w:t>
      </w:r>
      <w:r w:rsidRPr="001945D8">
        <w:rPr>
          <w:rFonts w:ascii="Arial" w:hAnsi="Arial"/>
          <w:color w:val="0D0D0D" w:themeColor="text1" w:themeTint="F2"/>
          <w:sz w:val="24"/>
        </w:rPr>
        <w:br/>
        <w:t>1. Open the application in your web browser.</w:t>
      </w:r>
      <w:r w:rsidRPr="001945D8">
        <w:rPr>
          <w:rFonts w:ascii="Arial" w:hAnsi="Arial"/>
          <w:color w:val="0D0D0D" w:themeColor="text1" w:themeTint="F2"/>
          <w:sz w:val="24"/>
        </w:rPr>
        <w:br/>
        <w:t>2. Click anywhere on the map to add a new marker.</w:t>
      </w:r>
      <w:r w:rsidRPr="001945D8">
        <w:rPr>
          <w:rFonts w:ascii="Arial" w:hAnsi="Arial"/>
          <w:color w:val="0D0D0D" w:themeColor="text1" w:themeTint="F2"/>
          <w:sz w:val="24"/>
        </w:rPr>
        <w:br/>
        <w:t>3. Enter a note for the marker when prompted.</w:t>
      </w:r>
      <w:r w:rsidRPr="001945D8">
        <w:rPr>
          <w:rFonts w:ascii="Arial" w:hAnsi="Arial"/>
          <w:color w:val="0D0D0D" w:themeColor="text1" w:themeTint="F2"/>
          <w:sz w:val="24"/>
        </w:rPr>
        <w:br/>
        <w:t>4. Right-click on a marker to remove it.</w:t>
      </w:r>
      <w:r w:rsidRPr="001945D8">
        <w:rPr>
          <w:rFonts w:ascii="Arial" w:hAnsi="Arial"/>
          <w:color w:val="0D0D0D" w:themeColor="text1" w:themeTint="F2"/>
          <w:sz w:val="24"/>
        </w:rPr>
        <w:br/>
        <w:t>5. Click the "Clear All Markers" button to remove all markers from the map.</w:t>
      </w:r>
      <w:r w:rsidRPr="001945D8">
        <w:rPr>
          <w:rFonts w:ascii="Arial" w:hAnsi="Arial"/>
          <w:color w:val="0D0D0D" w:themeColor="text1" w:themeTint="F2"/>
          <w:sz w:val="24"/>
        </w:rPr>
        <w:br/>
      </w:r>
    </w:p>
    <w:p w14:paraId="71395145" w14:textId="77777777" w:rsidR="00382E0E" w:rsidRPr="001945D8" w:rsidRDefault="00000000">
      <w:pPr>
        <w:pStyle w:val="Heading1"/>
        <w:rPr>
          <w:color w:val="0D0D0D" w:themeColor="text1" w:themeTint="F2"/>
        </w:rPr>
      </w:pPr>
      <w:r w:rsidRPr="001945D8">
        <w:rPr>
          <w:rFonts w:ascii="Arial" w:hAnsi="Arial"/>
          <w:color w:val="0D0D0D" w:themeColor="text1" w:themeTint="F2"/>
          <w:sz w:val="24"/>
        </w:rPr>
        <w:t>Setup Process</w:t>
      </w:r>
    </w:p>
    <w:p w14:paraId="3EEFC877" w14:textId="77777777" w:rsidR="00382E0E" w:rsidRPr="001945D8" w:rsidRDefault="00000000">
      <w:pPr>
        <w:rPr>
          <w:color w:val="0D0D0D" w:themeColor="text1" w:themeTint="F2"/>
        </w:rPr>
      </w:pPr>
      <w:r w:rsidRPr="001945D8">
        <w:rPr>
          <w:rFonts w:ascii="Arial" w:hAnsi="Arial"/>
          <w:color w:val="0D0D0D" w:themeColor="text1" w:themeTint="F2"/>
          <w:sz w:val="24"/>
        </w:rPr>
        <w:t xml:space="preserve"> </w:t>
      </w:r>
      <w:r w:rsidRPr="001945D8">
        <w:rPr>
          <w:rFonts w:ascii="Arial" w:hAnsi="Arial"/>
          <w:color w:val="0D0D0D" w:themeColor="text1" w:themeTint="F2"/>
          <w:sz w:val="24"/>
        </w:rPr>
        <w:br/>
        <w:t>To run the application locally:</w:t>
      </w:r>
      <w:r w:rsidRPr="001945D8">
        <w:rPr>
          <w:rFonts w:ascii="Arial" w:hAnsi="Arial"/>
          <w:color w:val="0D0D0D" w:themeColor="text1" w:themeTint="F2"/>
          <w:sz w:val="24"/>
        </w:rPr>
        <w:br/>
      </w:r>
      <w:r w:rsidRPr="001945D8">
        <w:rPr>
          <w:rFonts w:ascii="Arial" w:hAnsi="Arial"/>
          <w:color w:val="0D0D0D" w:themeColor="text1" w:themeTint="F2"/>
          <w:sz w:val="24"/>
        </w:rPr>
        <w:br/>
        <w:t>1. Clone the repository or download the code files.</w:t>
      </w:r>
      <w:r w:rsidRPr="001945D8">
        <w:rPr>
          <w:rFonts w:ascii="Arial" w:hAnsi="Arial"/>
          <w:color w:val="0D0D0D" w:themeColor="text1" w:themeTint="F2"/>
          <w:sz w:val="24"/>
        </w:rPr>
        <w:br/>
        <w:t>2. Ensure you have an internet connection as Leaflet.js and other resources are hosted externally.</w:t>
      </w:r>
      <w:r w:rsidRPr="001945D8">
        <w:rPr>
          <w:rFonts w:ascii="Arial" w:hAnsi="Arial"/>
          <w:color w:val="0D0D0D" w:themeColor="text1" w:themeTint="F2"/>
          <w:sz w:val="24"/>
        </w:rPr>
        <w:br/>
        <w:t>3. Open the 'index.html' file in a web browser to view the application.</w:t>
      </w:r>
      <w:r w:rsidRPr="001945D8">
        <w:rPr>
          <w:rFonts w:ascii="Arial" w:hAnsi="Arial"/>
          <w:color w:val="0D0D0D" w:themeColor="text1" w:themeTint="F2"/>
          <w:sz w:val="24"/>
        </w:rPr>
        <w:br/>
      </w:r>
      <w:r w:rsidRPr="001945D8">
        <w:rPr>
          <w:rFonts w:ascii="Arial" w:hAnsi="Arial"/>
          <w:color w:val="0D0D0D" w:themeColor="text1" w:themeTint="F2"/>
          <w:sz w:val="24"/>
        </w:rPr>
        <w:br/>
        <w:t>Optional:</w:t>
      </w:r>
      <w:r w:rsidRPr="001945D8">
        <w:rPr>
          <w:rFonts w:ascii="Arial" w:hAnsi="Arial"/>
          <w:color w:val="0D0D0D" w:themeColor="text1" w:themeTint="F2"/>
          <w:sz w:val="24"/>
        </w:rPr>
        <w:br/>
        <w:t>For deploying on platforms like GitHub Pages, Netlify, or Heroku:</w:t>
      </w:r>
      <w:r w:rsidRPr="001945D8">
        <w:rPr>
          <w:rFonts w:ascii="Arial" w:hAnsi="Arial"/>
          <w:color w:val="0D0D0D" w:themeColor="text1" w:themeTint="F2"/>
          <w:sz w:val="24"/>
        </w:rPr>
        <w:br/>
      </w:r>
      <w:r w:rsidRPr="001945D8">
        <w:rPr>
          <w:rFonts w:ascii="Arial" w:hAnsi="Arial"/>
          <w:color w:val="0D0D0D" w:themeColor="text1" w:themeTint="F2"/>
          <w:sz w:val="24"/>
        </w:rPr>
        <w:br/>
        <w:t>1. Push the code to a GitHub repository.</w:t>
      </w:r>
      <w:r w:rsidRPr="001945D8">
        <w:rPr>
          <w:rFonts w:ascii="Arial" w:hAnsi="Arial"/>
          <w:color w:val="0D0D0D" w:themeColor="text1" w:themeTint="F2"/>
          <w:sz w:val="24"/>
        </w:rPr>
        <w:br/>
        <w:t>2. Deploy the repository using your chosen platform's deployment features.</w:t>
      </w:r>
      <w:r w:rsidRPr="001945D8">
        <w:rPr>
          <w:rFonts w:ascii="Arial" w:hAnsi="Arial"/>
          <w:color w:val="0D0D0D" w:themeColor="text1" w:themeTint="F2"/>
          <w:sz w:val="24"/>
        </w:rPr>
        <w:br/>
      </w:r>
    </w:p>
    <w:p w14:paraId="0FEA5593" w14:textId="77777777" w:rsidR="00382E0E" w:rsidRPr="001945D8" w:rsidRDefault="00000000">
      <w:pPr>
        <w:pStyle w:val="Heading1"/>
        <w:rPr>
          <w:color w:val="0D0D0D" w:themeColor="text1" w:themeTint="F2"/>
        </w:rPr>
      </w:pPr>
      <w:r w:rsidRPr="001945D8">
        <w:rPr>
          <w:rFonts w:ascii="Arial" w:hAnsi="Arial"/>
          <w:color w:val="0D0D0D" w:themeColor="text1" w:themeTint="F2"/>
          <w:sz w:val="24"/>
        </w:rPr>
        <w:t>Codebase</w:t>
      </w:r>
    </w:p>
    <w:p w14:paraId="2BE1A1CD" w14:textId="77777777" w:rsidR="00382E0E" w:rsidRPr="001945D8" w:rsidRDefault="00000000">
      <w:pPr>
        <w:pStyle w:val="Heading2"/>
        <w:rPr>
          <w:color w:val="0D0D0D" w:themeColor="text1" w:themeTint="F2"/>
        </w:rPr>
      </w:pPr>
      <w:r w:rsidRPr="001945D8">
        <w:rPr>
          <w:rFonts w:ascii="Arial" w:hAnsi="Arial"/>
          <w:color w:val="0D0D0D" w:themeColor="text1" w:themeTint="F2"/>
          <w:sz w:val="24"/>
        </w:rPr>
        <w:t>index.html</w:t>
      </w:r>
    </w:p>
    <w:p w14:paraId="0A08EE32" w14:textId="77777777" w:rsidR="00382E0E" w:rsidRPr="001945D8" w:rsidRDefault="00000000">
      <w:pPr>
        <w:rPr>
          <w:color w:val="0D0D0D" w:themeColor="text1" w:themeTint="F2"/>
        </w:rPr>
      </w:pPr>
      <w:r w:rsidRPr="001945D8">
        <w:rPr>
          <w:rFonts w:ascii="Arial" w:hAnsi="Arial"/>
          <w:color w:val="0D0D0D" w:themeColor="text1" w:themeTint="F2"/>
          <w:sz w:val="24"/>
        </w:rPr>
        <w:t xml:space="preserve"> </w:t>
      </w:r>
      <w:r w:rsidRPr="001945D8">
        <w:rPr>
          <w:rFonts w:ascii="Arial" w:hAnsi="Arial"/>
          <w:color w:val="0D0D0D" w:themeColor="text1" w:themeTint="F2"/>
          <w:sz w:val="24"/>
        </w:rPr>
        <w:br/>
        <w:t>&lt;!DOCTYPE html&gt;</w:t>
      </w:r>
      <w:r w:rsidRPr="001945D8">
        <w:rPr>
          <w:rFonts w:ascii="Arial" w:hAnsi="Arial"/>
          <w:color w:val="0D0D0D" w:themeColor="text1" w:themeTint="F2"/>
          <w:sz w:val="24"/>
        </w:rPr>
        <w:br/>
        <w:t>&lt;html lang="en"&gt;</w:t>
      </w:r>
      <w:r w:rsidRPr="001945D8">
        <w:rPr>
          <w:rFonts w:ascii="Arial" w:hAnsi="Arial"/>
          <w:color w:val="0D0D0D" w:themeColor="text1" w:themeTint="F2"/>
          <w:sz w:val="24"/>
        </w:rPr>
        <w:br/>
        <w:t>&lt;head&gt;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&lt;meta charset="UTF-8"&gt;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&lt;meta name="viewport" content="width=device-width, initial-scale=1.0"&gt;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&lt;title&gt;Interactive Map with Custom Markers&lt;/title&gt;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&lt;link rel="stylesheet" href="styles.css"&gt;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&lt;link rel="stylesheet" href="https://unpkg.com/leaflet/dist/leaflet.css" /&gt;</w:t>
      </w:r>
      <w:r w:rsidRPr="001945D8">
        <w:rPr>
          <w:rFonts w:ascii="Arial" w:hAnsi="Arial"/>
          <w:color w:val="0D0D0D" w:themeColor="text1" w:themeTint="F2"/>
          <w:sz w:val="24"/>
        </w:rPr>
        <w:br/>
        <w:t>&lt;/head&gt;</w:t>
      </w:r>
      <w:r w:rsidRPr="001945D8">
        <w:rPr>
          <w:rFonts w:ascii="Arial" w:hAnsi="Arial"/>
          <w:color w:val="0D0D0D" w:themeColor="text1" w:themeTint="F2"/>
          <w:sz w:val="24"/>
        </w:rPr>
        <w:br/>
        <w:t>&lt;body&gt;</w:t>
      </w:r>
      <w:r w:rsidRPr="001945D8">
        <w:rPr>
          <w:rFonts w:ascii="Arial" w:hAnsi="Arial"/>
          <w:color w:val="0D0D0D" w:themeColor="text1" w:themeTint="F2"/>
          <w:sz w:val="24"/>
        </w:rPr>
        <w:br/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&lt;div class="header"&gt;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    &lt;h1&gt;📍 Custom Map with Markers&lt;/h1&gt;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    &lt;p&gt;Click anywhere to add a marker. Right-click to remove it.&lt;/p&gt;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&lt;/div&gt;</w:t>
      </w:r>
      <w:r w:rsidRPr="001945D8">
        <w:rPr>
          <w:rFonts w:ascii="Arial" w:hAnsi="Arial"/>
          <w:color w:val="0D0D0D" w:themeColor="text1" w:themeTint="F2"/>
          <w:sz w:val="24"/>
        </w:rPr>
        <w:br/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&lt;div id="map"&gt;&lt;/div&gt;</w:t>
      </w:r>
      <w:r w:rsidRPr="001945D8">
        <w:rPr>
          <w:rFonts w:ascii="Arial" w:hAnsi="Arial"/>
          <w:color w:val="0D0D0D" w:themeColor="text1" w:themeTint="F2"/>
          <w:sz w:val="24"/>
        </w:rPr>
        <w:br/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&lt;button id="resetMarkers" class="reset-btn"&gt;🗑️ Clear All Markers&lt;/button&gt;</w:t>
      </w:r>
      <w:r w:rsidRPr="001945D8">
        <w:rPr>
          <w:rFonts w:ascii="Arial" w:hAnsi="Arial"/>
          <w:color w:val="0D0D0D" w:themeColor="text1" w:themeTint="F2"/>
          <w:sz w:val="24"/>
        </w:rPr>
        <w:br/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&lt;script src="https://unpkg.com/leaflet/dist/leaflet.js"&gt;&lt;/script&gt;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&lt;script src="script.js"&gt;&lt;/script&gt;</w:t>
      </w:r>
      <w:r w:rsidRPr="001945D8">
        <w:rPr>
          <w:rFonts w:ascii="Arial" w:hAnsi="Arial"/>
          <w:color w:val="0D0D0D" w:themeColor="text1" w:themeTint="F2"/>
          <w:sz w:val="24"/>
        </w:rPr>
        <w:br/>
      </w:r>
      <w:r w:rsidRPr="001945D8">
        <w:rPr>
          <w:rFonts w:ascii="Arial" w:hAnsi="Arial"/>
          <w:color w:val="0D0D0D" w:themeColor="text1" w:themeTint="F2"/>
          <w:sz w:val="24"/>
        </w:rPr>
        <w:br/>
        <w:t>&lt;/body&gt;</w:t>
      </w:r>
      <w:r w:rsidRPr="001945D8">
        <w:rPr>
          <w:rFonts w:ascii="Arial" w:hAnsi="Arial"/>
          <w:color w:val="0D0D0D" w:themeColor="text1" w:themeTint="F2"/>
          <w:sz w:val="24"/>
        </w:rPr>
        <w:br/>
        <w:t>&lt;/html&gt;</w:t>
      </w:r>
      <w:r w:rsidRPr="001945D8">
        <w:rPr>
          <w:rFonts w:ascii="Arial" w:hAnsi="Arial"/>
          <w:color w:val="0D0D0D" w:themeColor="text1" w:themeTint="F2"/>
          <w:sz w:val="24"/>
        </w:rPr>
        <w:br/>
      </w:r>
    </w:p>
    <w:p w14:paraId="13A6BAE6" w14:textId="77777777" w:rsidR="00382E0E" w:rsidRPr="001945D8" w:rsidRDefault="00000000">
      <w:pPr>
        <w:pStyle w:val="Heading2"/>
        <w:rPr>
          <w:color w:val="0D0D0D" w:themeColor="text1" w:themeTint="F2"/>
        </w:rPr>
      </w:pPr>
      <w:r w:rsidRPr="001945D8">
        <w:rPr>
          <w:rFonts w:ascii="Arial" w:hAnsi="Arial"/>
          <w:color w:val="0D0D0D" w:themeColor="text1" w:themeTint="F2"/>
          <w:sz w:val="24"/>
        </w:rPr>
        <w:t>styles.css</w:t>
      </w:r>
    </w:p>
    <w:p w14:paraId="7E5CCF02" w14:textId="77777777" w:rsidR="00382E0E" w:rsidRPr="001945D8" w:rsidRDefault="00000000">
      <w:pPr>
        <w:rPr>
          <w:color w:val="0D0D0D" w:themeColor="text1" w:themeTint="F2"/>
        </w:rPr>
      </w:pPr>
      <w:r w:rsidRPr="001945D8">
        <w:rPr>
          <w:rFonts w:ascii="Arial" w:hAnsi="Arial"/>
          <w:color w:val="0D0D0D" w:themeColor="text1" w:themeTint="F2"/>
          <w:sz w:val="24"/>
        </w:rPr>
        <w:t xml:space="preserve"> </w:t>
      </w:r>
      <w:r w:rsidRPr="001945D8">
        <w:rPr>
          <w:rFonts w:ascii="Arial" w:hAnsi="Arial"/>
          <w:color w:val="0D0D0D" w:themeColor="text1" w:themeTint="F2"/>
          <w:sz w:val="24"/>
        </w:rPr>
        <w:br/>
        <w:t>/* General Styling */</w:t>
      </w:r>
      <w:r w:rsidRPr="001945D8">
        <w:rPr>
          <w:rFonts w:ascii="Arial" w:hAnsi="Arial"/>
          <w:color w:val="0D0D0D" w:themeColor="text1" w:themeTint="F2"/>
          <w:sz w:val="24"/>
        </w:rPr>
        <w:br/>
        <w:t>body {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font-family: 'Poppins', sans-serif;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text-align: center;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margin: 0;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padding: 0;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background: linear-gradient(to right, #00c6ff, #0072ff);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color: white;</w:t>
      </w:r>
      <w:r w:rsidRPr="001945D8">
        <w:rPr>
          <w:rFonts w:ascii="Arial" w:hAnsi="Arial"/>
          <w:color w:val="0D0D0D" w:themeColor="text1" w:themeTint="F2"/>
          <w:sz w:val="24"/>
        </w:rPr>
        <w:br/>
        <w:t>}</w:t>
      </w:r>
      <w:r w:rsidRPr="001945D8">
        <w:rPr>
          <w:rFonts w:ascii="Arial" w:hAnsi="Arial"/>
          <w:color w:val="0D0D0D" w:themeColor="text1" w:themeTint="F2"/>
          <w:sz w:val="24"/>
        </w:rPr>
        <w:br/>
      </w:r>
      <w:r w:rsidRPr="001945D8">
        <w:rPr>
          <w:rFonts w:ascii="Arial" w:hAnsi="Arial"/>
          <w:color w:val="0D0D0D" w:themeColor="text1" w:themeTint="F2"/>
          <w:sz w:val="24"/>
        </w:rPr>
        <w:br/>
        <w:t>/* Header Section */</w:t>
      </w:r>
      <w:r w:rsidRPr="001945D8">
        <w:rPr>
          <w:rFonts w:ascii="Arial" w:hAnsi="Arial"/>
          <w:color w:val="0D0D0D" w:themeColor="text1" w:themeTint="F2"/>
          <w:sz w:val="24"/>
        </w:rPr>
        <w:br/>
        <w:t>.header {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padding: 20px;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background: rgba(0, 0, 0, 0.2);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box-shadow: 0 4px 10px rgba(0, 0, 0, 0.1);</w:t>
      </w:r>
      <w:r w:rsidRPr="001945D8">
        <w:rPr>
          <w:rFonts w:ascii="Arial" w:hAnsi="Arial"/>
          <w:color w:val="0D0D0D" w:themeColor="text1" w:themeTint="F2"/>
          <w:sz w:val="24"/>
        </w:rPr>
        <w:br/>
        <w:t>}</w:t>
      </w:r>
      <w:r w:rsidRPr="001945D8">
        <w:rPr>
          <w:rFonts w:ascii="Arial" w:hAnsi="Arial"/>
          <w:color w:val="0D0D0D" w:themeColor="text1" w:themeTint="F2"/>
          <w:sz w:val="24"/>
        </w:rPr>
        <w:br/>
      </w:r>
      <w:r w:rsidRPr="001945D8">
        <w:rPr>
          <w:rFonts w:ascii="Arial" w:hAnsi="Arial"/>
          <w:color w:val="0D0D0D" w:themeColor="text1" w:themeTint="F2"/>
          <w:sz w:val="24"/>
        </w:rPr>
        <w:br/>
        <w:t>h1 {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margin: 0;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font-size: 26px;</w:t>
      </w:r>
      <w:r w:rsidRPr="001945D8">
        <w:rPr>
          <w:rFonts w:ascii="Arial" w:hAnsi="Arial"/>
          <w:color w:val="0D0D0D" w:themeColor="text1" w:themeTint="F2"/>
          <w:sz w:val="24"/>
        </w:rPr>
        <w:br/>
        <w:t>}</w:t>
      </w:r>
      <w:r w:rsidRPr="001945D8">
        <w:rPr>
          <w:rFonts w:ascii="Arial" w:hAnsi="Arial"/>
          <w:color w:val="0D0D0D" w:themeColor="text1" w:themeTint="F2"/>
          <w:sz w:val="24"/>
        </w:rPr>
        <w:br/>
      </w:r>
      <w:r w:rsidRPr="001945D8">
        <w:rPr>
          <w:rFonts w:ascii="Arial" w:hAnsi="Arial"/>
          <w:color w:val="0D0D0D" w:themeColor="text1" w:themeTint="F2"/>
          <w:sz w:val="24"/>
        </w:rPr>
        <w:br/>
        <w:t>p {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font-size: 16px;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opacity: 0.9;</w:t>
      </w:r>
      <w:r w:rsidRPr="001945D8">
        <w:rPr>
          <w:rFonts w:ascii="Arial" w:hAnsi="Arial"/>
          <w:color w:val="0D0D0D" w:themeColor="text1" w:themeTint="F2"/>
          <w:sz w:val="24"/>
        </w:rPr>
        <w:br/>
        <w:t>}</w:t>
      </w:r>
      <w:r w:rsidRPr="001945D8">
        <w:rPr>
          <w:rFonts w:ascii="Arial" w:hAnsi="Arial"/>
          <w:color w:val="0D0D0D" w:themeColor="text1" w:themeTint="F2"/>
          <w:sz w:val="24"/>
        </w:rPr>
        <w:br/>
      </w:r>
      <w:r w:rsidRPr="001945D8">
        <w:rPr>
          <w:rFonts w:ascii="Arial" w:hAnsi="Arial"/>
          <w:color w:val="0D0D0D" w:themeColor="text1" w:themeTint="F2"/>
          <w:sz w:val="24"/>
        </w:rPr>
        <w:br/>
        <w:t>/* Map Styling */</w:t>
      </w:r>
      <w:r w:rsidRPr="001945D8">
        <w:rPr>
          <w:rFonts w:ascii="Arial" w:hAnsi="Arial"/>
          <w:color w:val="0D0D0D" w:themeColor="text1" w:themeTint="F2"/>
          <w:sz w:val="24"/>
        </w:rPr>
        <w:br/>
        <w:t>#map {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width: 90%;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height: 500px;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margin: 20px auto;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border-radius: 15px;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box-shadow: 0px 10px 30px rgba(0, 0, 0, 0.3);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border: 3px solid white;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bottom: 18px;</w:t>
      </w:r>
      <w:r w:rsidRPr="001945D8">
        <w:rPr>
          <w:rFonts w:ascii="Arial" w:hAnsi="Arial"/>
          <w:color w:val="0D0D0D" w:themeColor="text1" w:themeTint="F2"/>
          <w:sz w:val="24"/>
        </w:rPr>
        <w:br/>
        <w:t>}</w:t>
      </w:r>
      <w:r w:rsidRPr="001945D8">
        <w:rPr>
          <w:rFonts w:ascii="Arial" w:hAnsi="Arial"/>
          <w:color w:val="0D0D0D" w:themeColor="text1" w:themeTint="F2"/>
          <w:sz w:val="24"/>
        </w:rPr>
        <w:br/>
      </w:r>
      <w:r w:rsidRPr="001945D8">
        <w:rPr>
          <w:rFonts w:ascii="Arial" w:hAnsi="Arial"/>
          <w:color w:val="0D0D0D" w:themeColor="text1" w:themeTint="F2"/>
          <w:sz w:val="24"/>
        </w:rPr>
        <w:br/>
        <w:t>/* Floating Reset Button */</w:t>
      </w:r>
      <w:r w:rsidRPr="001945D8">
        <w:rPr>
          <w:rFonts w:ascii="Arial" w:hAnsi="Arial"/>
          <w:color w:val="0D0D0D" w:themeColor="text1" w:themeTint="F2"/>
          <w:sz w:val="24"/>
        </w:rPr>
        <w:br/>
        <w:t>.reset-btn {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position: fixed;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bottom: 15px;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right: 40%;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background: #ff4d4d;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color: white;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border: none;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padding: 15px 20px;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font-size: 16px;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border-radius: 50px;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box-shadow: 0px 5px 15px rgba(255, 77, 77, 0.5);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cursor: pointer;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transition: 0.3s ease;</w:t>
      </w:r>
      <w:r w:rsidRPr="001945D8">
        <w:rPr>
          <w:rFonts w:ascii="Arial" w:hAnsi="Arial"/>
          <w:color w:val="0D0D0D" w:themeColor="text1" w:themeTint="F2"/>
          <w:sz w:val="24"/>
        </w:rPr>
        <w:br/>
        <w:t>}</w:t>
      </w:r>
      <w:r w:rsidRPr="001945D8">
        <w:rPr>
          <w:rFonts w:ascii="Arial" w:hAnsi="Arial"/>
          <w:color w:val="0D0D0D" w:themeColor="text1" w:themeTint="F2"/>
          <w:sz w:val="24"/>
        </w:rPr>
        <w:br/>
      </w:r>
      <w:r w:rsidRPr="001945D8">
        <w:rPr>
          <w:rFonts w:ascii="Arial" w:hAnsi="Arial"/>
          <w:color w:val="0D0D0D" w:themeColor="text1" w:themeTint="F2"/>
          <w:sz w:val="24"/>
        </w:rPr>
        <w:br/>
        <w:t>.reset-btn:hover {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background: #cc0000;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transform: scale(1.1);</w:t>
      </w:r>
      <w:r w:rsidRPr="001945D8">
        <w:rPr>
          <w:rFonts w:ascii="Arial" w:hAnsi="Arial"/>
          <w:color w:val="0D0D0D" w:themeColor="text1" w:themeTint="F2"/>
          <w:sz w:val="24"/>
        </w:rPr>
        <w:br/>
        <w:t>}</w:t>
      </w:r>
      <w:r w:rsidRPr="001945D8">
        <w:rPr>
          <w:rFonts w:ascii="Arial" w:hAnsi="Arial"/>
          <w:color w:val="0D0D0D" w:themeColor="text1" w:themeTint="F2"/>
          <w:sz w:val="24"/>
        </w:rPr>
        <w:br/>
      </w:r>
    </w:p>
    <w:p w14:paraId="497E8E8A" w14:textId="77777777" w:rsidR="00382E0E" w:rsidRPr="001945D8" w:rsidRDefault="00000000">
      <w:pPr>
        <w:pStyle w:val="Heading2"/>
        <w:rPr>
          <w:color w:val="0D0D0D" w:themeColor="text1" w:themeTint="F2"/>
        </w:rPr>
      </w:pPr>
      <w:r w:rsidRPr="001945D8">
        <w:rPr>
          <w:rFonts w:ascii="Arial" w:hAnsi="Arial"/>
          <w:color w:val="0D0D0D" w:themeColor="text1" w:themeTint="F2"/>
          <w:sz w:val="24"/>
        </w:rPr>
        <w:t>script.js</w:t>
      </w:r>
    </w:p>
    <w:p w14:paraId="172F2611" w14:textId="77777777" w:rsidR="00382E0E" w:rsidRPr="001945D8" w:rsidRDefault="00000000">
      <w:pPr>
        <w:rPr>
          <w:color w:val="0D0D0D" w:themeColor="text1" w:themeTint="F2"/>
        </w:rPr>
      </w:pPr>
      <w:r w:rsidRPr="001945D8">
        <w:rPr>
          <w:rFonts w:ascii="Arial" w:hAnsi="Arial"/>
          <w:color w:val="0D0D0D" w:themeColor="text1" w:themeTint="F2"/>
          <w:sz w:val="24"/>
        </w:rPr>
        <w:t xml:space="preserve"> 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var map = L.map('map').setView([40.7128, -74.0060], 5); </w:t>
      </w:r>
      <w:r w:rsidRPr="001945D8">
        <w:rPr>
          <w:rFonts w:ascii="Arial" w:hAnsi="Arial"/>
          <w:color w:val="0D0D0D" w:themeColor="text1" w:themeTint="F2"/>
          <w:sz w:val="24"/>
        </w:rPr>
        <w:br/>
      </w:r>
      <w:r w:rsidRPr="001945D8">
        <w:rPr>
          <w:rFonts w:ascii="Arial" w:hAnsi="Arial"/>
          <w:color w:val="0D0D0D" w:themeColor="text1" w:themeTint="F2"/>
          <w:sz w:val="24"/>
        </w:rPr>
        <w:br/>
        <w:t>L.tileLayer('https://{s}.tile.openstreetmap.org/{z}/{x}/{y}.png', {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attribution: '© OpenStreetMap contributors'</w:t>
      </w:r>
      <w:r w:rsidRPr="001945D8">
        <w:rPr>
          <w:rFonts w:ascii="Arial" w:hAnsi="Arial"/>
          <w:color w:val="0D0D0D" w:themeColor="text1" w:themeTint="F2"/>
          <w:sz w:val="24"/>
        </w:rPr>
        <w:br/>
        <w:t>}).addTo(map);</w:t>
      </w:r>
      <w:r w:rsidRPr="001945D8">
        <w:rPr>
          <w:rFonts w:ascii="Arial" w:hAnsi="Arial"/>
          <w:color w:val="0D0D0D" w:themeColor="text1" w:themeTint="F2"/>
          <w:sz w:val="24"/>
        </w:rPr>
        <w:br/>
      </w:r>
      <w:r w:rsidRPr="001945D8">
        <w:rPr>
          <w:rFonts w:ascii="Arial" w:hAnsi="Arial"/>
          <w:color w:val="0D0D0D" w:themeColor="text1" w:themeTint="F2"/>
          <w:sz w:val="24"/>
        </w:rPr>
        <w:br/>
        <w:t>var markers = [];</w:t>
      </w:r>
      <w:r w:rsidRPr="001945D8">
        <w:rPr>
          <w:rFonts w:ascii="Arial" w:hAnsi="Arial"/>
          <w:color w:val="0D0D0D" w:themeColor="text1" w:themeTint="F2"/>
          <w:sz w:val="24"/>
        </w:rPr>
        <w:br/>
      </w:r>
      <w:r w:rsidRPr="001945D8">
        <w:rPr>
          <w:rFonts w:ascii="Arial" w:hAnsi="Arial"/>
          <w:color w:val="0D0D0D" w:themeColor="text1" w:themeTint="F2"/>
          <w:sz w:val="24"/>
        </w:rPr>
        <w:br/>
        <w:t>function addMarker(lat, lng) {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let note = prompt("Enter a note for this marker:");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if (note) {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    let marker = L.marker([lat, lng]).addTo(map)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        .bindPopup(note)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        .openPopup();</w:t>
      </w:r>
      <w:r w:rsidRPr="001945D8">
        <w:rPr>
          <w:rFonts w:ascii="Arial" w:hAnsi="Arial"/>
          <w:color w:val="0D0D0D" w:themeColor="text1" w:themeTint="F2"/>
          <w:sz w:val="24"/>
        </w:rPr>
        <w:br/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    markers.push(marker);</w:t>
      </w:r>
      <w:r w:rsidRPr="001945D8">
        <w:rPr>
          <w:rFonts w:ascii="Arial" w:hAnsi="Arial"/>
          <w:color w:val="0D0D0D" w:themeColor="text1" w:themeTint="F2"/>
          <w:sz w:val="24"/>
        </w:rPr>
        <w:br/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    marker.on("contextmenu", function () {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        map.removeLayer(marker);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        markers = markers.filter(m =&gt; m !== marker);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    });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}</w:t>
      </w:r>
      <w:r w:rsidRPr="001945D8">
        <w:rPr>
          <w:rFonts w:ascii="Arial" w:hAnsi="Arial"/>
          <w:color w:val="0D0D0D" w:themeColor="text1" w:themeTint="F2"/>
          <w:sz w:val="24"/>
        </w:rPr>
        <w:br/>
        <w:t>}</w:t>
      </w:r>
      <w:r w:rsidRPr="001945D8">
        <w:rPr>
          <w:rFonts w:ascii="Arial" w:hAnsi="Arial"/>
          <w:color w:val="0D0D0D" w:themeColor="text1" w:themeTint="F2"/>
          <w:sz w:val="24"/>
        </w:rPr>
        <w:br/>
      </w:r>
      <w:r w:rsidRPr="001945D8">
        <w:rPr>
          <w:rFonts w:ascii="Arial" w:hAnsi="Arial"/>
          <w:color w:val="0D0D0D" w:themeColor="text1" w:themeTint="F2"/>
          <w:sz w:val="24"/>
        </w:rPr>
        <w:br/>
        <w:t>map.on('click', function (e) {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addMarker(e.latlng.lat, e.latlng.lng);</w:t>
      </w:r>
      <w:r w:rsidRPr="001945D8">
        <w:rPr>
          <w:rFonts w:ascii="Arial" w:hAnsi="Arial"/>
          <w:color w:val="0D0D0D" w:themeColor="text1" w:themeTint="F2"/>
          <w:sz w:val="24"/>
        </w:rPr>
        <w:br/>
        <w:t>});</w:t>
      </w:r>
      <w:r w:rsidRPr="001945D8">
        <w:rPr>
          <w:rFonts w:ascii="Arial" w:hAnsi="Arial"/>
          <w:color w:val="0D0D0D" w:themeColor="text1" w:themeTint="F2"/>
          <w:sz w:val="24"/>
        </w:rPr>
        <w:br/>
      </w:r>
      <w:r w:rsidRPr="001945D8">
        <w:rPr>
          <w:rFonts w:ascii="Arial" w:hAnsi="Arial"/>
          <w:color w:val="0D0D0D" w:themeColor="text1" w:themeTint="F2"/>
          <w:sz w:val="24"/>
        </w:rPr>
        <w:br/>
        <w:t>document.getElementById('resetMarkers').addEventListener('click', function () {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markers.forEach(marker =&gt; map.removeLayer(marker));</w:t>
      </w:r>
      <w:r w:rsidRPr="001945D8">
        <w:rPr>
          <w:rFonts w:ascii="Arial" w:hAnsi="Arial"/>
          <w:color w:val="0D0D0D" w:themeColor="text1" w:themeTint="F2"/>
          <w:sz w:val="24"/>
        </w:rPr>
        <w:br/>
        <w:t xml:space="preserve">    markers = [];</w:t>
      </w:r>
      <w:r w:rsidRPr="001945D8">
        <w:rPr>
          <w:rFonts w:ascii="Arial" w:hAnsi="Arial"/>
          <w:color w:val="0D0D0D" w:themeColor="text1" w:themeTint="F2"/>
          <w:sz w:val="24"/>
        </w:rPr>
        <w:br/>
        <w:t>});</w:t>
      </w:r>
      <w:r w:rsidRPr="001945D8">
        <w:rPr>
          <w:rFonts w:ascii="Arial" w:hAnsi="Arial"/>
          <w:color w:val="0D0D0D" w:themeColor="text1" w:themeTint="F2"/>
          <w:sz w:val="24"/>
        </w:rPr>
        <w:br/>
      </w:r>
    </w:p>
    <w:sectPr w:rsidR="00382E0E" w:rsidRPr="001945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1451738">
    <w:abstractNumId w:val="8"/>
  </w:num>
  <w:num w:numId="2" w16cid:durableId="1614556151">
    <w:abstractNumId w:val="6"/>
  </w:num>
  <w:num w:numId="3" w16cid:durableId="825977897">
    <w:abstractNumId w:val="5"/>
  </w:num>
  <w:num w:numId="4" w16cid:durableId="1038823870">
    <w:abstractNumId w:val="4"/>
  </w:num>
  <w:num w:numId="5" w16cid:durableId="768088296">
    <w:abstractNumId w:val="7"/>
  </w:num>
  <w:num w:numId="6" w16cid:durableId="1766339775">
    <w:abstractNumId w:val="3"/>
  </w:num>
  <w:num w:numId="7" w16cid:durableId="1818647077">
    <w:abstractNumId w:val="2"/>
  </w:num>
  <w:num w:numId="8" w16cid:durableId="1662730735">
    <w:abstractNumId w:val="1"/>
  </w:num>
  <w:num w:numId="9" w16cid:durableId="1481265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5D8"/>
    <w:rsid w:val="0029639D"/>
    <w:rsid w:val="00326F90"/>
    <w:rsid w:val="00382E0E"/>
    <w:rsid w:val="009D5479"/>
    <w:rsid w:val="00AA1D8D"/>
    <w:rsid w:val="00B47730"/>
    <w:rsid w:val="00CB0664"/>
    <w:rsid w:val="00DB07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F02F5C"/>
  <w14:defaultImageDpi w14:val="300"/>
  <w15:docId w15:val="{8A3A7030-4450-4963-B0D6-8530A0B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Indranil Thakare</cp:lastModifiedBy>
  <cp:revision>3</cp:revision>
  <dcterms:created xsi:type="dcterms:W3CDTF">2013-12-23T23:15:00Z</dcterms:created>
  <dcterms:modified xsi:type="dcterms:W3CDTF">2025-01-11T20:06:00Z</dcterms:modified>
  <cp:category/>
</cp:coreProperties>
</file>